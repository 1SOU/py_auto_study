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2022年2月份考勤情况汇总表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