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t>正文1</w:t>
      </w:r>
    </w:p>
    <w:p>
      <w:r>
        <w:t>正文1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D4F7D24"/>
    <w:rsid w:val="33FE5C9A"/>
    <w:rsid w:val="39FE1B78"/>
    <w:rsid w:val="6923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宸羽</cp:lastModifiedBy>
  <dcterms:modified xsi:type="dcterms:W3CDTF">2022-03-16T02:41:52Z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0BCB55338FA048D7BE6C71820AF99744</vt:lpwstr>
  </property>
</Properties>
</file>